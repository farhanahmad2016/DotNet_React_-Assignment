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FF49E" w14:textId="07EDF5B6" w:rsidR="00A5585C" w:rsidRDefault="00E87912">
      <w:pPr>
        <w:pStyle w:val="Title"/>
      </w:pPr>
      <w:r>
        <w:t>Technical Assignment</w:t>
      </w:r>
    </w:p>
    <w:p w14:paraId="0B134635" w14:textId="7329D280" w:rsidR="00E87912" w:rsidRDefault="00E87912" w:rsidP="00E87912">
      <w:r w:rsidRPr="00E87912">
        <w:t xml:space="preserve">Your task is </w:t>
      </w:r>
      <w:r>
        <w:t>to d</w:t>
      </w:r>
      <w:r w:rsidRPr="00E87912">
        <w:t>evelop a</w:t>
      </w:r>
      <w:r w:rsidR="00C72279">
        <w:t xml:space="preserve">n </w:t>
      </w:r>
      <w:r w:rsidRPr="00E87912">
        <w:t>exam system with Admin and Student views. Admins can create/update exams (with cooldown</w:t>
      </w:r>
      <w:r w:rsidR="00827853">
        <w:t xml:space="preserve"> time between multiple exam attempts</w:t>
      </w:r>
      <w:r w:rsidRPr="00E87912">
        <w:t xml:space="preserve">), and students can take </w:t>
      </w:r>
      <w:r w:rsidR="00C72279">
        <w:t xml:space="preserve">(mock) </w:t>
      </w:r>
      <w:r w:rsidRPr="00E87912">
        <w:t xml:space="preserve">exams, view attempt history, and are restricted by cooldowns. </w:t>
      </w:r>
      <w:r>
        <w:t>Technology to use DotNet 8+ and React 1</w:t>
      </w:r>
      <w:r w:rsidR="00C72279">
        <w:t>7</w:t>
      </w:r>
      <w:r>
        <w:t xml:space="preserve">+. </w:t>
      </w:r>
      <w:r w:rsidRPr="00E87912">
        <w:t>Here is the user story for this feature</w:t>
      </w:r>
      <w:r>
        <w:t>:</w:t>
      </w:r>
    </w:p>
    <w:p w14:paraId="53A82EAF" w14:textId="1AF383C8" w:rsidR="00A5585C" w:rsidRDefault="00000000">
      <w:pPr>
        <w:pStyle w:val="Heading1"/>
      </w:pPr>
      <w:r>
        <w:t>User Story</w:t>
      </w:r>
    </w:p>
    <w:p w14:paraId="7613CEE1" w14:textId="74D4F976" w:rsidR="00A5585C" w:rsidRDefault="00000000">
      <w:r>
        <w:t xml:space="preserve">As an Admin, I want to create </w:t>
      </w:r>
      <w:r w:rsidR="00E27AC1">
        <w:t>(</w:t>
      </w:r>
      <w:r>
        <w:t>or update</w:t>
      </w:r>
      <w:r w:rsidR="00E27AC1">
        <w:t>)</w:t>
      </w:r>
      <w:r>
        <w:t xml:space="preserve"> a</w:t>
      </w:r>
      <w:r w:rsidR="00E27AC1">
        <w:t xml:space="preserve">n </w:t>
      </w:r>
      <w:r>
        <w:t xml:space="preserve">exam with </w:t>
      </w:r>
      <w:r w:rsidR="00E27AC1">
        <w:t xml:space="preserve">multiple </w:t>
      </w:r>
      <w:r>
        <w:t xml:space="preserve">attempts, so that a </w:t>
      </w:r>
      <w:r w:rsidR="00E27AC1">
        <w:t>student</w:t>
      </w:r>
      <w:r>
        <w:t xml:space="preserve"> can take the exam with restrictions applied</w:t>
      </w:r>
      <w:r w:rsidR="00E27AC1">
        <w:t xml:space="preserve"> (cooldown time between attempts)</w:t>
      </w:r>
      <w:r>
        <w:t xml:space="preserve"> and view their history of attempts.</w:t>
      </w:r>
    </w:p>
    <w:p w14:paraId="70F48FBC" w14:textId="77777777" w:rsidR="00A5585C" w:rsidRDefault="00000000">
      <w:pPr>
        <w:pStyle w:val="Heading1"/>
      </w:pPr>
      <w:r>
        <w:t>Functional Requirements</w:t>
      </w:r>
    </w:p>
    <w:p w14:paraId="713B2531" w14:textId="631A1D09" w:rsidR="00A5585C" w:rsidRPr="00E27AC1" w:rsidRDefault="00000000">
      <w:pPr>
        <w:rPr>
          <w:b/>
          <w:bCs/>
        </w:rPr>
      </w:pPr>
      <w:r w:rsidRPr="00E27AC1">
        <w:rPr>
          <w:b/>
          <w:bCs/>
        </w:rPr>
        <w:t>Admin Features</w:t>
      </w:r>
      <w:r w:rsidR="00E27AC1" w:rsidRPr="00E27AC1">
        <w:rPr>
          <w:b/>
          <w:bCs/>
        </w:rPr>
        <w:t>/Page</w:t>
      </w:r>
      <w:r w:rsidR="00827853">
        <w:rPr>
          <w:b/>
          <w:bCs/>
        </w:rPr>
        <w:t xml:space="preserve"> (Refer to </w:t>
      </w:r>
      <w:r w:rsidR="0064431E">
        <w:rPr>
          <w:b/>
          <w:bCs/>
        </w:rPr>
        <w:t xml:space="preserve">Admin View </w:t>
      </w:r>
      <w:r w:rsidR="00827853">
        <w:rPr>
          <w:b/>
          <w:bCs/>
        </w:rPr>
        <w:t>mockup in next section)</w:t>
      </w:r>
    </w:p>
    <w:p w14:paraId="5399EACD" w14:textId="77777777" w:rsidR="00EE6D9B" w:rsidRDefault="00000000" w:rsidP="00EE6D9B">
      <w:pPr>
        <w:pStyle w:val="ListParagraph"/>
        <w:numPr>
          <w:ilvl w:val="0"/>
          <w:numId w:val="12"/>
        </w:numPr>
      </w:pPr>
      <w:r>
        <w:t>Create/update a single exam with:</w:t>
      </w:r>
    </w:p>
    <w:p w14:paraId="2FE3799F" w14:textId="5F1E2FC5" w:rsidR="00F0214A" w:rsidRDefault="00F0214A" w:rsidP="00EE6D9B">
      <w:pPr>
        <w:pStyle w:val="ListParagraph"/>
        <w:numPr>
          <w:ilvl w:val="1"/>
          <w:numId w:val="12"/>
        </w:numPr>
      </w:pPr>
      <w:r>
        <w:t>Exam Id (Guid)</w:t>
      </w:r>
    </w:p>
    <w:p w14:paraId="15E8A970" w14:textId="02C037EE" w:rsidR="00EE6D9B" w:rsidRDefault="00000000" w:rsidP="00EE6D9B">
      <w:pPr>
        <w:pStyle w:val="ListParagraph"/>
        <w:numPr>
          <w:ilvl w:val="1"/>
          <w:numId w:val="12"/>
        </w:numPr>
      </w:pPr>
      <w:r>
        <w:t>Title</w:t>
      </w:r>
      <w:r w:rsidR="00F0214A">
        <w:t xml:space="preserve"> (can be in any language and can contain special characters)</w:t>
      </w:r>
    </w:p>
    <w:p w14:paraId="1DEE4A48" w14:textId="7C6FCDC5" w:rsidR="00EE6D9B" w:rsidRDefault="00000000" w:rsidP="00EE6D9B">
      <w:pPr>
        <w:pStyle w:val="ListParagraph"/>
        <w:numPr>
          <w:ilvl w:val="1"/>
          <w:numId w:val="12"/>
        </w:numPr>
      </w:pPr>
      <w:r>
        <w:t>Maximum number of attempts</w:t>
      </w:r>
      <w:r w:rsidR="00827853">
        <w:t xml:space="preserve"> (Between 1 to 1000)</w:t>
      </w:r>
    </w:p>
    <w:p w14:paraId="4584956E" w14:textId="44CF4483" w:rsidR="00EE6D9B" w:rsidRDefault="00000000" w:rsidP="00EE6D9B">
      <w:pPr>
        <w:pStyle w:val="ListParagraph"/>
        <w:numPr>
          <w:ilvl w:val="1"/>
          <w:numId w:val="12"/>
        </w:numPr>
      </w:pPr>
      <w:r>
        <w:t>Cooldown time between attempts (in minutes</w:t>
      </w:r>
      <w:r w:rsidR="00827853">
        <w:t xml:space="preserve"> – 0 to </w:t>
      </w:r>
      <w:r w:rsidR="00827853" w:rsidRPr="00827853">
        <w:t>525600</w:t>
      </w:r>
      <w:r>
        <w:t>)</w:t>
      </w:r>
    </w:p>
    <w:p w14:paraId="385FF3D6" w14:textId="77777777" w:rsidR="00EE6D9B" w:rsidRDefault="00000000" w:rsidP="00EE6D9B">
      <w:pPr>
        <w:pStyle w:val="ListParagraph"/>
        <w:numPr>
          <w:ilvl w:val="0"/>
          <w:numId w:val="12"/>
        </w:numPr>
      </w:pPr>
      <w:r>
        <w:t xml:space="preserve">When an </w:t>
      </w:r>
      <w:r w:rsidR="00E27AC1">
        <w:t xml:space="preserve">(existing) </w:t>
      </w:r>
      <w:r>
        <w:t>exam is updated</w:t>
      </w:r>
      <w:r w:rsidR="00E27AC1">
        <w:t xml:space="preserve"> by admin</w:t>
      </w:r>
      <w:r>
        <w:t xml:space="preserve"> → all student attempt history is reset</w:t>
      </w:r>
    </w:p>
    <w:p w14:paraId="588BA02C" w14:textId="5F7CFFCF" w:rsidR="00F34E2C" w:rsidRDefault="00F34E2C" w:rsidP="00F34E2C">
      <w:pPr>
        <w:pStyle w:val="ListParagraph"/>
        <w:numPr>
          <w:ilvl w:val="0"/>
          <w:numId w:val="12"/>
        </w:numPr>
      </w:pPr>
      <w:r>
        <w:t>View table of student’s past and current attempts (if any exist):</w:t>
      </w:r>
    </w:p>
    <w:p w14:paraId="4016B5A9" w14:textId="079DA844" w:rsidR="0064431E" w:rsidRDefault="0064431E" w:rsidP="00F34E2C">
      <w:pPr>
        <w:pStyle w:val="ListParagraph"/>
        <w:numPr>
          <w:ilvl w:val="1"/>
          <w:numId w:val="12"/>
        </w:numPr>
      </w:pPr>
      <w:r>
        <w:t>Attempt Id</w:t>
      </w:r>
      <w:r w:rsidR="00F0214A">
        <w:t xml:space="preserve"> (</w:t>
      </w:r>
      <w:r w:rsidR="00F0214A">
        <w:t>Guid</w:t>
      </w:r>
      <w:r w:rsidR="00F0214A">
        <w:t>)</w:t>
      </w:r>
    </w:p>
    <w:p w14:paraId="7F8C9F02" w14:textId="53BE2177" w:rsidR="00F34E2C" w:rsidRDefault="00F34E2C" w:rsidP="00F34E2C">
      <w:pPr>
        <w:pStyle w:val="ListParagraph"/>
        <w:numPr>
          <w:ilvl w:val="1"/>
          <w:numId w:val="12"/>
        </w:numPr>
      </w:pPr>
      <w:r>
        <w:t>Attempt number</w:t>
      </w:r>
    </w:p>
    <w:p w14:paraId="50BD0690" w14:textId="77777777" w:rsidR="00F34E2C" w:rsidRDefault="00F34E2C" w:rsidP="00F34E2C">
      <w:pPr>
        <w:pStyle w:val="ListParagraph"/>
        <w:numPr>
          <w:ilvl w:val="1"/>
          <w:numId w:val="12"/>
        </w:numPr>
      </w:pPr>
      <w:r>
        <w:t>Status (In Progress / Completed)</w:t>
      </w:r>
    </w:p>
    <w:p w14:paraId="7EB19F72" w14:textId="0ECCC2F3" w:rsidR="00F34E2C" w:rsidRDefault="00F34E2C" w:rsidP="00F34E2C">
      <w:pPr>
        <w:pStyle w:val="ListParagraph"/>
        <w:numPr>
          <w:ilvl w:val="1"/>
          <w:numId w:val="12"/>
        </w:numPr>
      </w:pPr>
      <w:r>
        <w:t>Start time</w:t>
      </w:r>
      <w:r w:rsidR="0064431E">
        <w:t xml:space="preserve"> (display in UTC time)</w:t>
      </w:r>
    </w:p>
    <w:p w14:paraId="7F3ED025" w14:textId="5282E044" w:rsidR="00F34E2C" w:rsidRDefault="00F34E2C" w:rsidP="00F34E2C">
      <w:pPr>
        <w:pStyle w:val="ListParagraph"/>
        <w:numPr>
          <w:ilvl w:val="1"/>
          <w:numId w:val="12"/>
        </w:numPr>
      </w:pPr>
      <w:r>
        <w:t>End time (if completed</w:t>
      </w:r>
      <w:r w:rsidR="00F0214A">
        <w:t xml:space="preserve">, </w:t>
      </w:r>
      <w:r w:rsidR="00F0214A">
        <w:t>display in UTC time</w:t>
      </w:r>
      <w:r>
        <w:t>)</w:t>
      </w:r>
    </w:p>
    <w:p w14:paraId="20EC1803" w14:textId="59BDF455" w:rsidR="00A5585C" w:rsidRPr="00E27AC1" w:rsidRDefault="00000000">
      <w:pPr>
        <w:rPr>
          <w:b/>
          <w:bCs/>
        </w:rPr>
      </w:pPr>
      <w:r w:rsidRPr="00E27AC1">
        <w:rPr>
          <w:b/>
          <w:bCs/>
        </w:rPr>
        <w:t>Student Features</w:t>
      </w:r>
      <w:r w:rsidR="00E27AC1" w:rsidRPr="00E27AC1">
        <w:rPr>
          <w:b/>
          <w:bCs/>
        </w:rPr>
        <w:t>/Page</w:t>
      </w:r>
      <w:r w:rsidR="00827853">
        <w:rPr>
          <w:b/>
          <w:bCs/>
        </w:rPr>
        <w:t xml:space="preserve"> (Refer to </w:t>
      </w:r>
      <w:r w:rsidR="0064431E">
        <w:rPr>
          <w:b/>
          <w:bCs/>
        </w:rPr>
        <w:t xml:space="preserve">Student View </w:t>
      </w:r>
      <w:r w:rsidR="00827853">
        <w:rPr>
          <w:b/>
          <w:bCs/>
        </w:rPr>
        <w:t>mockup in next section)</w:t>
      </w:r>
    </w:p>
    <w:p w14:paraId="2EC3C257" w14:textId="28CA36F7" w:rsidR="00EE6D9B" w:rsidRDefault="00000000" w:rsidP="00EE6D9B">
      <w:pPr>
        <w:pStyle w:val="ListParagraph"/>
        <w:numPr>
          <w:ilvl w:val="0"/>
          <w:numId w:val="13"/>
        </w:numPr>
      </w:pPr>
      <w:r>
        <w:t xml:space="preserve">View exam details (title, max attempts, </w:t>
      </w:r>
      <w:r w:rsidR="00E27AC1">
        <w:t>attempts remaining</w:t>
      </w:r>
      <w:r w:rsidR="004172A3">
        <w:t>, cooldown time</w:t>
      </w:r>
      <w:r>
        <w:t>)</w:t>
      </w:r>
    </w:p>
    <w:p w14:paraId="447D52F8" w14:textId="77777777" w:rsidR="00F34E2C" w:rsidRDefault="00F34E2C" w:rsidP="00EE6D9B">
      <w:pPr>
        <w:pStyle w:val="ListParagraph"/>
        <w:numPr>
          <w:ilvl w:val="0"/>
          <w:numId w:val="13"/>
        </w:numPr>
      </w:pPr>
      <w:r>
        <w:t>View table of past attempts and current attempt with (if any exist):</w:t>
      </w:r>
    </w:p>
    <w:p w14:paraId="24AFD8A2" w14:textId="77777777" w:rsidR="00F34E2C" w:rsidRDefault="00F34E2C" w:rsidP="00F34E2C">
      <w:pPr>
        <w:pStyle w:val="ListParagraph"/>
        <w:numPr>
          <w:ilvl w:val="1"/>
          <w:numId w:val="13"/>
        </w:numPr>
      </w:pPr>
      <w:r>
        <w:t>Attempt number</w:t>
      </w:r>
    </w:p>
    <w:p w14:paraId="70FC41A7" w14:textId="77777777" w:rsidR="00F34E2C" w:rsidRDefault="00F34E2C" w:rsidP="00F34E2C">
      <w:pPr>
        <w:pStyle w:val="ListParagraph"/>
        <w:numPr>
          <w:ilvl w:val="1"/>
          <w:numId w:val="13"/>
        </w:numPr>
      </w:pPr>
      <w:r>
        <w:t>Status (In Progress / Completed)</w:t>
      </w:r>
    </w:p>
    <w:p w14:paraId="21F974FB" w14:textId="35A65325" w:rsidR="00F34E2C" w:rsidRDefault="00F34E2C" w:rsidP="00F34E2C">
      <w:pPr>
        <w:pStyle w:val="ListParagraph"/>
        <w:numPr>
          <w:ilvl w:val="1"/>
          <w:numId w:val="13"/>
        </w:numPr>
      </w:pPr>
      <w:r>
        <w:t>Start time</w:t>
      </w:r>
      <w:r w:rsidR="0064431E">
        <w:t xml:space="preserve"> (display in current browser timeZone)</w:t>
      </w:r>
    </w:p>
    <w:p w14:paraId="2E96E47C" w14:textId="1E847268" w:rsidR="00F34E2C" w:rsidRDefault="00F34E2C" w:rsidP="00F34E2C">
      <w:pPr>
        <w:pStyle w:val="ListParagraph"/>
        <w:numPr>
          <w:ilvl w:val="1"/>
          <w:numId w:val="13"/>
        </w:numPr>
      </w:pPr>
      <w:r>
        <w:t>End time (if completed</w:t>
      </w:r>
      <w:r w:rsidR="00F0214A">
        <w:t xml:space="preserve">, </w:t>
      </w:r>
      <w:r w:rsidR="00F0214A">
        <w:t>display in current browser timeZone</w:t>
      </w:r>
      <w:r>
        <w:t>)</w:t>
      </w:r>
    </w:p>
    <w:p w14:paraId="254F3613" w14:textId="4F759841" w:rsidR="00EE6D9B" w:rsidRDefault="00EE6D9B" w:rsidP="00EE6D9B">
      <w:pPr>
        <w:pStyle w:val="ListParagraph"/>
        <w:numPr>
          <w:ilvl w:val="0"/>
          <w:numId w:val="13"/>
        </w:numPr>
      </w:pPr>
      <w:r>
        <w:t>If attempts remaining and cooldown is satisfied</w:t>
      </w:r>
    </w:p>
    <w:p w14:paraId="5AF3F5DA" w14:textId="23019D21" w:rsidR="00EE6D9B" w:rsidRDefault="00EE6D9B" w:rsidP="00EE6D9B">
      <w:pPr>
        <w:pStyle w:val="ListParagraph"/>
        <w:numPr>
          <w:ilvl w:val="1"/>
          <w:numId w:val="13"/>
        </w:numPr>
      </w:pPr>
      <w:r>
        <w:t xml:space="preserve">Show </w:t>
      </w:r>
      <w:r w:rsidR="00F34E2C">
        <w:t>“</w:t>
      </w:r>
      <w:r>
        <w:t xml:space="preserve">Start </w:t>
      </w:r>
      <w:r w:rsidR="004172A3">
        <w:t>Attempt</w:t>
      </w:r>
      <w:r w:rsidR="00F34E2C">
        <w:t xml:space="preserve">” </w:t>
      </w:r>
      <w:r>
        <w:t>button for current attempt</w:t>
      </w:r>
    </w:p>
    <w:p w14:paraId="719DBA92" w14:textId="706C2832" w:rsidR="00EE6D9B" w:rsidRDefault="00EE6D9B" w:rsidP="00EE6D9B">
      <w:pPr>
        <w:pStyle w:val="ListParagraph"/>
        <w:numPr>
          <w:ilvl w:val="2"/>
          <w:numId w:val="13"/>
        </w:numPr>
      </w:pPr>
      <w:r>
        <w:t xml:space="preserve">When Student clicks Start, a </w:t>
      </w:r>
      <w:r w:rsidR="00F34E2C">
        <w:t>“S</w:t>
      </w:r>
      <w:r>
        <w:t>ubmit</w:t>
      </w:r>
      <w:r w:rsidR="00F34E2C">
        <w:t xml:space="preserve"> </w:t>
      </w:r>
      <w:r w:rsidR="004172A3">
        <w:t>Attempt</w:t>
      </w:r>
      <w:r w:rsidR="00F34E2C">
        <w:t>”</w:t>
      </w:r>
      <w:r>
        <w:t xml:space="preserve"> button should appear, attempt will be set to InProgress and Start</w:t>
      </w:r>
      <w:r w:rsidR="00F34E2C">
        <w:t xml:space="preserve"> </w:t>
      </w:r>
      <w:r>
        <w:t>Time updated</w:t>
      </w:r>
    </w:p>
    <w:p w14:paraId="202562C7" w14:textId="72387B61" w:rsidR="00EE6D9B" w:rsidRDefault="00EE6D9B" w:rsidP="00EE6D9B">
      <w:pPr>
        <w:pStyle w:val="ListParagraph"/>
        <w:numPr>
          <w:ilvl w:val="2"/>
          <w:numId w:val="13"/>
        </w:numPr>
      </w:pPr>
      <w:r>
        <w:lastRenderedPageBreak/>
        <w:t xml:space="preserve">When </w:t>
      </w:r>
      <w:r w:rsidR="00F34E2C">
        <w:t>Student click</w:t>
      </w:r>
      <w:r>
        <w:t xml:space="preserve"> Submit</w:t>
      </w:r>
      <w:r w:rsidR="00F34E2C">
        <w:t>,</w:t>
      </w:r>
      <w:r>
        <w:t xml:space="preserve"> mark it as completed, InProgress changed to completed and End </w:t>
      </w:r>
      <w:r w:rsidR="00F34E2C">
        <w:t>T</w:t>
      </w:r>
      <w:r>
        <w:t>ime updated</w:t>
      </w:r>
    </w:p>
    <w:p w14:paraId="798A86C0" w14:textId="120EFC59" w:rsidR="00EE6D9B" w:rsidRDefault="00EE6D9B" w:rsidP="00EE6D9B">
      <w:pPr>
        <w:pStyle w:val="ListParagraph"/>
        <w:numPr>
          <w:ilvl w:val="0"/>
          <w:numId w:val="13"/>
        </w:numPr>
      </w:pPr>
      <w:r w:rsidRPr="00EE6D9B">
        <w:rPr>
          <w:rFonts w:hint="eastAsia"/>
        </w:rPr>
        <w:t>If no attempts left</w:t>
      </w:r>
      <w:r w:rsidR="00F34E2C">
        <w:t>,</w:t>
      </w:r>
      <w:r w:rsidRPr="00EE6D9B">
        <w:rPr>
          <w:rFonts w:hint="eastAsia"/>
        </w:rPr>
        <w:t xml:space="preserve"> </w:t>
      </w:r>
      <w:r w:rsidR="00F34E2C" w:rsidRPr="00EE6D9B">
        <w:t>show</w:t>
      </w:r>
      <w:r w:rsidR="00F34E2C" w:rsidRPr="00EE6D9B">
        <w:rPr>
          <w:rFonts w:hint="eastAsia"/>
        </w:rPr>
        <w:t xml:space="preserve"> </w:t>
      </w:r>
      <w:r w:rsidR="00F34E2C" w:rsidRPr="00EE6D9B">
        <w:t>“No</w:t>
      </w:r>
      <w:r w:rsidRPr="00EE6D9B">
        <w:rPr>
          <w:rFonts w:hint="eastAsia"/>
        </w:rPr>
        <w:t xml:space="preserve"> attempts left.</w:t>
      </w:r>
      <w:r w:rsidRPr="00EE6D9B">
        <w:rPr>
          <w:rFonts w:hint="eastAsia"/>
        </w:rPr>
        <w:t>”</w:t>
      </w:r>
    </w:p>
    <w:p w14:paraId="1C61F246" w14:textId="327428D6" w:rsidR="00A5585C" w:rsidRDefault="00F34E2C" w:rsidP="00F34E2C">
      <w:pPr>
        <w:pStyle w:val="ListParagraph"/>
        <w:numPr>
          <w:ilvl w:val="0"/>
          <w:numId w:val="13"/>
        </w:numPr>
      </w:pPr>
      <w:r w:rsidRPr="00F34E2C">
        <w:rPr>
          <w:rFonts w:hint="eastAsia"/>
        </w:rPr>
        <w:t>If blocked by cooldown</w:t>
      </w:r>
      <w:r>
        <w:t>,</w:t>
      </w:r>
      <w:r w:rsidRPr="00F34E2C">
        <w:rPr>
          <w:rFonts w:hint="eastAsia"/>
        </w:rPr>
        <w:t xml:space="preserve"> </w:t>
      </w:r>
      <w:r w:rsidRPr="00F34E2C">
        <w:t>show</w:t>
      </w:r>
      <w:r w:rsidRPr="00F34E2C">
        <w:rPr>
          <w:rFonts w:hint="eastAsia"/>
        </w:rPr>
        <w:t xml:space="preserve"> </w:t>
      </w:r>
      <w:r w:rsidRPr="00F34E2C">
        <w:t>“Your</w:t>
      </w:r>
      <w:r w:rsidRPr="00F34E2C">
        <w:rPr>
          <w:rFonts w:hint="eastAsia"/>
        </w:rPr>
        <w:t xml:space="preserve"> next attempt will be available at [date/time].</w:t>
      </w:r>
      <w:r w:rsidRPr="00F34E2C">
        <w:rPr>
          <w:rFonts w:hint="eastAsia"/>
        </w:rPr>
        <w:t>”</w:t>
      </w:r>
    </w:p>
    <w:p w14:paraId="7AE141C2" w14:textId="77777777" w:rsidR="00A5585C" w:rsidRDefault="00000000">
      <w:pPr>
        <w:pStyle w:val="Heading1"/>
      </w:pPr>
      <w:r>
        <w:t>UI Expectations</w:t>
      </w:r>
    </w:p>
    <w:p w14:paraId="2C246EBF" w14:textId="1BC2D275" w:rsidR="002707DA" w:rsidRDefault="00000000" w:rsidP="002707DA">
      <w:pPr>
        <w:pStyle w:val="ListParagraph"/>
        <w:numPr>
          <w:ilvl w:val="0"/>
          <w:numId w:val="15"/>
        </w:numPr>
      </w:pPr>
      <w:r>
        <w:t>Keep UI functional</w:t>
      </w:r>
      <w:r w:rsidR="00012E71">
        <w:t xml:space="preserve"> and show validation messages</w:t>
      </w:r>
      <w:r>
        <w:t>.</w:t>
      </w:r>
      <w:r w:rsidR="00947BAE">
        <w:t xml:space="preserve"> Use </w:t>
      </w:r>
      <w:r w:rsidR="00012E71">
        <w:t>R</w:t>
      </w:r>
      <w:r w:rsidR="00947BAE">
        <w:t xml:space="preserve">eact + </w:t>
      </w:r>
      <w:r w:rsidR="00012E71">
        <w:t>T</w:t>
      </w:r>
      <w:r w:rsidR="00947BAE">
        <w:t>ypescript.</w:t>
      </w:r>
    </w:p>
    <w:p w14:paraId="7CA0BDA6" w14:textId="77777777" w:rsidR="002707DA" w:rsidRDefault="00000000" w:rsidP="002707DA">
      <w:pPr>
        <w:pStyle w:val="ListParagraph"/>
        <w:numPr>
          <w:ilvl w:val="0"/>
          <w:numId w:val="15"/>
        </w:numPr>
      </w:pPr>
      <w:r>
        <w:t>Provide a way to switch between:</w:t>
      </w:r>
    </w:p>
    <w:p w14:paraId="0B4AB4A2" w14:textId="43AE28E7" w:rsidR="002707DA" w:rsidRDefault="00000000" w:rsidP="002707DA">
      <w:pPr>
        <w:pStyle w:val="ListParagraph"/>
        <w:numPr>
          <w:ilvl w:val="1"/>
          <w:numId w:val="15"/>
        </w:numPr>
      </w:pPr>
      <w:r>
        <w:t xml:space="preserve">Admin view → form to create/update exam + table of student </w:t>
      </w:r>
      <w:r w:rsidR="002707DA">
        <w:t>attempt</w:t>
      </w:r>
    </w:p>
    <w:p w14:paraId="2EA49C20" w14:textId="3C21F0C5" w:rsidR="00A5585C" w:rsidRDefault="00000000" w:rsidP="002707DA">
      <w:pPr>
        <w:pStyle w:val="ListParagraph"/>
        <w:numPr>
          <w:ilvl w:val="1"/>
          <w:numId w:val="15"/>
        </w:numPr>
      </w:pPr>
      <w:r>
        <w:t>Student view → exam details + 'Start Attempt' button + 'Submit Attempt' button + table of attempts</w:t>
      </w:r>
    </w:p>
    <w:p w14:paraId="78470232" w14:textId="1771B507" w:rsidR="00284B4F" w:rsidRDefault="00284B4F" w:rsidP="00284B4F">
      <w:pPr>
        <w:pStyle w:val="Heading1"/>
      </w:pPr>
      <w:r>
        <w:t>Security</w:t>
      </w:r>
      <w:r>
        <w:t xml:space="preserve"> Expectations</w:t>
      </w:r>
    </w:p>
    <w:p w14:paraId="572C404F" w14:textId="29CB3A2F" w:rsidR="00284B4F" w:rsidRDefault="00284B4F" w:rsidP="00284B4F">
      <w:pPr>
        <w:pStyle w:val="ListParagraph"/>
        <w:numPr>
          <w:ilvl w:val="0"/>
          <w:numId w:val="18"/>
        </w:numPr>
      </w:pPr>
      <w:r>
        <w:t xml:space="preserve">Keep </w:t>
      </w:r>
      <w:r w:rsidR="004A2410">
        <w:t>a User’s</w:t>
      </w:r>
      <w:r>
        <w:t xml:space="preserve"> table with columns like:</w:t>
      </w:r>
      <w:r>
        <w:t xml:space="preserve"> </w:t>
      </w:r>
      <w:r w:rsidRPr="00461964">
        <w:rPr>
          <w:b/>
          <w:bCs/>
        </w:rPr>
        <w:t>Id | Username | PasswordHash | Role</w:t>
      </w:r>
    </w:p>
    <w:p w14:paraId="66525CFE" w14:textId="39587780" w:rsidR="00284B4F" w:rsidRDefault="00284B4F" w:rsidP="00284B4F">
      <w:pPr>
        <w:pStyle w:val="ListParagraph"/>
        <w:numPr>
          <w:ilvl w:val="0"/>
          <w:numId w:val="18"/>
        </w:numPr>
      </w:pPr>
      <w:r>
        <w:t xml:space="preserve">Seed the In-Memory DB with one Admin and one Student User. You can decide </w:t>
      </w:r>
      <w:r w:rsidR="004A2410">
        <w:t>how to use the</w:t>
      </w:r>
      <w:r>
        <w:t xml:space="preserve"> user log</w:t>
      </w:r>
      <w:r w:rsidR="004A2410">
        <w:t>-</w:t>
      </w:r>
      <w:r>
        <w:t>In and how UI and API secure the pages/endpoints (secure cookies, JWT tokens, etc.).</w:t>
      </w:r>
    </w:p>
    <w:p w14:paraId="37321803" w14:textId="43EB89AE" w:rsidR="00284B4F" w:rsidRDefault="004A2410" w:rsidP="00284B4F">
      <w:pPr>
        <w:pStyle w:val="ListParagraph"/>
        <w:numPr>
          <w:ilvl w:val="0"/>
          <w:numId w:val="18"/>
        </w:numPr>
      </w:pPr>
      <w:r>
        <w:t xml:space="preserve">Endpoints should be Restful and use attributes like </w:t>
      </w:r>
      <w:r w:rsidRPr="004A2410">
        <w:t>[HttpGet</w:t>
      </w:r>
      <w:r>
        <w:t>]</w:t>
      </w:r>
      <w:r w:rsidRPr="004A2410">
        <w:t xml:space="preserve"> </w:t>
      </w:r>
      <w:r w:rsidRPr="004A2410">
        <w:t>[Authorize(Roles = "Admin")]</w:t>
      </w:r>
      <w:r>
        <w:t>, etc.</w:t>
      </w:r>
    </w:p>
    <w:p w14:paraId="5EFA6F71" w14:textId="77777777" w:rsidR="00461964" w:rsidRDefault="00461964" w:rsidP="00461964">
      <w:pPr>
        <w:pStyle w:val="Heading1"/>
      </w:pPr>
      <w:r>
        <w:t>Data Persistence</w:t>
      </w:r>
    </w:p>
    <w:p w14:paraId="48921B5D" w14:textId="77777777" w:rsidR="00461964" w:rsidRDefault="00461964" w:rsidP="00461964">
      <w:pPr>
        <w:pStyle w:val="ListParagraph"/>
        <w:numPr>
          <w:ilvl w:val="0"/>
          <w:numId w:val="16"/>
        </w:numPr>
      </w:pPr>
      <w:r>
        <w:t>Use Entity Framework In-Memory provider.</w:t>
      </w:r>
    </w:p>
    <w:p w14:paraId="2830AC68" w14:textId="77777777" w:rsidR="00461964" w:rsidRDefault="00461964" w:rsidP="00461964">
      <w:pPr>
        <w:pStyle w:val="ListParagraph"/>
        <w:numPr>
          <w:ilvl w:val="0"/>
          <w:numId w:val="16"/>
        </w:numPr>
      </w:pPr>
      <w:r>
        <w:t>Suggested tables/entities:</w:t>
      </w:r>
    </w:p>
    <w:p w14:paraId="6E52E1A7" w14:textId="77777777" w:rsidR="00461964" w:rsidRDefault="00461964" w:rsidP="00461964">
      <w:pPr>
        <w:pStyle w:val="ListParagraph"/>
        <w:numPr>
          <w:ilvl w:val="1"/>
          <w:numId w:val="16"/>
        </w:numPr>
      </w:pPr>
      <w:r w:rsidRPr="002707DA">
        <w:rPr>
          <w:b/>
          <w:bCs/>
        </w:rPr>
        <w:t>Exam</w:t>
      </w:r>
      <w:r>
        <w:t>: ExamId, Title, MaxAttempts, CooldownMinutes, LastModified</w:t>
      </w:r>
    </w:p>
    <w:p w14:paraId="51A24B47" w14:textId="15E3F169" w:rsidR="00461964" w:rsidRDefault="00461964" w:rsidP="00461964">
      <w:pPr>
        <w:pStyle w:val="ListParagraph"/>
        <w:numPr>
          <w:ilvl w:val="1"/>
          <w:numId w:val="16"/>
        </w:numPr>
      </w:pPr>
      <w:r w:rsidRPr="002707DA">
        <w:rPr>
          <w:b/>
          <w:bCs/>
        </w:rPr>
        <w:t>Attempt</w:t>
      </w:r>
      <w:r>
        <w:t>: AttemptId, ExamId, StudentId, AttemptNumber, AttemptStatus, StartTime, EndTime</w:t>
      </w:r>
    </w:p>
    <w:p w14:paraId="7C0639C9" w14:textId="64666A9A" w:rsidR="00A5585C" w:rsidRDefault="002707DA" w:rsidP="002707DA">
      <w:pPr>
        <w:pStyle w:val="Heading1"/>
      </w:pPr>
      <w:r>
        <w:t>Rough UI mockup</w:t>
      </w:r>
    </w:p>
    <w:p w14:paraId="322FA6D0" w14:textId="77777777" w:rsidR="00FF4454" w:rsidRDefault="00FF4454">
      <w:pPr>
        <w:rPr>
          <w:b/>
          <w:bCs/>
          <w:u w:val="single"/>
        </w:rPr>
      </w:pPr>
    </w:p>
    <w:p w14:paraId="01B0C458" w14:textId="57AEAE8A" w:rsidR="004172A3" w:rsidRPr="00461964" w:rsidRDefault="00000000">
      <w:pPr>
        <w:rPr>
          <w:b/>
          <w:bCs/>
          <w:u w:val="single"/>
        </w:rPr>
      </w:pPr>
      <w:r w:rsidRPr="004172A3">
        <w:rPr>
          <w:b/>
          <w:bCs/>
          <w:u w:val="single"/>
        </w:rPr>
        <w:t>Admin View</w:t>
      </w:r>
      <w:r>
        <w:br/>
      </w:r>
      <w:r w:rsidRPr="007F2EC3">
        <w:rPr>
          <w:b/>
          <w:bCs/>
        </w:rPr>
        <w:t xml:space="preserve">Exam Form </w:t>
      </w:r>
    </w:p>
    <w:p w14:paraId="63237CFD" w14:textId="637EDB23" w:rsidR="007F2EC3" w:rsidRDefault="00000000" w:rsidP="007F2EC3">
      <w:r>
        <w:t>Title</w:t>
      </w:r>
      <w:r w:rsidR="007F2EC3">
        <w:t>: [   ]</w:t>
      </w:r>
    </w:p>
    <w:p w14:paraId="4B536BC5" w14:textId="0B8B038A" w:rsidR="004172A3" w:rsidRDefault="00000000" w:rsidP="007F2EC3">
      <w:r>
        <w:t>Max Attempts</w:t>
      </w:r>
      <w:r w:rsidR="007F2EC3">
        <w:t>: [   ]</w:t>
      </w:r>
    </w:p>
    <w:p w14:paraId="21CD80C0" w14:textId="56C22477" w:rsidR="004172A3" w:rsidRDefault="00000000" w:rsidP="007F2EC3">
      <w:r>
        <w:t>Cooldown Minutes</w:t>
      </w:r>
      <w:r w:rsidR="007F2EC3">
        <w:t>: [   ]</w:t>
      </w:r>
    </w:p>
    <w:p w14:paraId="66DB6ADD" w14:textId="2295486A" w:rsidR="004172A3" w:rsidRDefault="004172A3" w:rsidP="004172A3">
      <w:r>
        <w:t>[</w:t>
      </w:r>
      <w:r w:rsidR="00D00463" w:rsidRPr="007F2EC3">
        <w:rPr>
          <w:b/>
          <w:bCs/>
        </w:rPr>
        <w:t>Submit</w:t>
      </w:r>
      <w:r w:rsidRPr="007F2EC3">
        <w:rPr>
          <w:b/>
          <w:bCs/>
        </w:rPr>
        <w:t xml:space="preserve"> Button</w:t>
      </w:r>
      <w:r>
        <w:t>]</w:t>
      </w:r>
    </w:p>
    <w:p w14:paraId="15E3BCC6" w14:textId="0AF0B576" w:rsidR="00A5585C" w:rsidRDefault="004172A3">
      <w:r w:rsidRPr="007F2EC3">
        <w:rPr>
          <w:b/>
          <w:bCs/>
        </w:rPr>
        <w:lastRenderedPageBreak/>
        <w:t xml:space="preserve">Student Attempts </w:t>
      </w:r>
      <w:r w:rsidR="00461964">
        <w:rPr>
          <w:b/>
          <w:bCs/>
        </w:rPr>
        <w:t>History</w:t>
      </w:r>
      <w:r>
        <w:br/>
      </w:r>
      <w:r w:rsidR="00827853">
        <w:t>|</w:t>
      </w:r>
      <w:r w:rsidR="007F2EC3">
        <w:t>----------------</w:t>
      </w:r>
      <w:r>
        <w:t>-------------------------------</w:t>
      </w:r>
      <w:r w:rsidR="00827853">
        <w:t>--------</w:t>
      </w:r>
      <w:r>
        <w:t>-------</w:t>
      </w:r>
      <w:r w:rsidR="00827853">
        <w:t>-----</w:t>
      </w:r>
      <w:r w:rsidR="007F2EC3">
        <w:t>------------------------</w:t>
      </w:r>
      <w:r w:rsidR="00827853">
        <w:t>-</w:t>
      </w:r>
      <w:r w:rsidR="007F2EC3">
        <w:t>-</w:t>
      </w:r>
      <w:r w:rsidR="007212E2">
        <w:t>--</w:t>
      </w:r>
      <w:r>
        <w:t>-</w:t>
      </w:r>
      <w:r w:rsidR="00827853">
        <w:t>|</w:t>
      </w:r>
      <w:r>
        <w:br/>
        <w:t xml:space="preserve">| </w:t>
      </w:r>
      <w:r w:rsidR="007F2EC3">
        <w:t>Attempt Id  |</w:t>
      </w:r>
      <w:r>
        <w:t xml:space="preserve">Attempt </w:t>
      </w:r>
      <w:r w:rsidR="007F2EC3">
        <w:t>Number</w:t>
      </w:r>
      <w:r>
        <w:t xml:space="preserve"> </w:t>
      </w:r>
      <w:r w:rsidR="00827853">
        <w:t xml:space="preserve">  </w:t>
      </w:r>
      <w:r>
        <w:t xml:space="preserve">| Status    </w:t>
      </w:r>
      <w:r w:rsidR="00827853">
        <w:t xml:space="preserve">        </w:t>
      </w:r>
      <w:r>
        <w:t xml:space="preserve"> | Start Time    </w:t>
      </w:r>
      <w:r w:rsidR="007F2EC3">
        <w:t xml:space="preserve"> </w:t>
      </w:r>
      <w:r>
        <w:t xml:space="preserve"> </w:t>
      </w:r>
      <w:r w:rsidR="007F2EC3">
        <w:t xml:space="preserve"> </w:t>
      </w:r>
      <w:r>
        <w:t xml:space="preserve">| End Time </w:t>
      </w:r>
      <w:r w:rsidR="007F2EC3">
        <w:t xml:space="preserve"> </w:t>
      </w:r>
      <w:r w:rsidR="00827853">
        <w:t xml:space="preserve"> </w:t>
      </w:r>
      <w:r w:rsidR="007212E2">
        <w:t xml:space="preserve">  </w:t>
      </w:r>
      <w:r>
        <w:t>|</w:t>
      </w:r>
      <w:r>
        <w:br/>
        <w:t>|</w:t>
      </w:r>
      <w:r w:rsidR="007F2EC3">
        <w:t>----------------|-</w:t>
      </w:r>
      <w:r>
        <w:t>--------</w:t>
      </w:r>
      <w:r w:rsidR="00827853">
        <w:t>---</w:t>
      </w:r>
      <w:r w:rsidR="007F2EC3">
        <w:t>-------</w:t>
      </w:r>
      <w:r w:rsidR="00827853">
        <w:t>-----</w:t>
      </w:r>
      <w:r>
        <w:t>|----------</w:t>
      </w:r>
      <w:r w:rsidR="00827853">
        <w:t>-----</w:t>
      </w:r>
      <w:r>
        <w:t>--|-------------</w:t>
      </w:r>
      <w:r w:rsidR="007F2EC3">
        <w:t>----</w:t>
      </w:r>
      <w:r w:rsidR="007F2EC3">
        <w:t>-</w:t>
      </w:r>
      <w:r>
        <w:t>-|----------</w:t>
      </w:r>
      <w:r w:rsidR="007F2EC3">
        <w:t>-----</w:t>
      </w:r>
      <w:r w:rsidR="007212E2">
        <w:t>-</w:t>
      </w:r>
      <w:r>
        <w:t>|</w:t>
      </w:r>
      <w:r>
        <w:br/>
        <w:t xml:space="preserve">| </w:t>
      </w:r>
      <w:r w:rsidR="007F2EC3">
        <w:t xml:space="preserve">123-456-7 </w:t>
      </w:r>
      <w:r w:rsidR="00827853">
        <w:t xml:space="preserve">  </w:t>
      </w:r>
      <w:r>
        <w:t>|</w:t>
      </w:r>
      <w:r w:rsidR="007F2EC3">
        <w:t xml:space="preserve">1                               </w:t>
      </w:r>
      <w:r w:rsidR="007F2EC3">
        <w:t xml:space="preserve">  </w:t>
      </w:r>
      <w:r w:rsidR="007F2EC3">
        <w:t xml:space="preserve">| </w:t>
      </w:r>
      <w:r>
        <w:t xml:space="preserve"> Completed  </w:t>
      </w:r>
      <w:r w:rsidR="00827853">
        <w:t xml:space="preserve"> </w:t>
      </w:r>
      <w:r>
        <w:t>| 10:00</w:t>
      </w:r>
      <w:r w:rsidR="007F2EC3">
        <w:t xml:space="preserve"> UTC</w:t>
      </w:r>
      <w:r>
        <w:t xml:space="preserve">       </w:t>
      </w:r>
      <w:r w:rsidR="00827853">
        <w:t xml:space="preserve"> </w:t>
      </w:r>
      <w:r>
        <w:t xml:space="preserve">| 10:15 </w:t>
      </w:r>
      <w:r w:rsidR="007212E2">
        <w:t>UTC</w:t>
      </w:r>
      <w:r>
        <w:t xml:space="preserve">  |</w:t>
      </w:r>
      <w:r>
        <w:br/>
        <w:t>|</w:t>
      </w:r>
      <w:r w:rsidR="007F2EC3">
        <w:t>123-456-</w:t>
      </w:r>
      <w:r w:rsidR="007F2EC3">
        <w:t>8</w:t>
      </w:r>
      <w:r w:rsidR="007F2EC3">
        <w:t xml:space="preserve">   </w:t>
      </w:r>
      <w:r w:rsidR="007F2EC3">
        <w:t xml:space="preserve"> </w:t>
      </w:r>
      <w:r w:rsidR="007F2EC3">
        <w:t xml:space="preserve">| 2                        </w:t>
      </w:r>
      <w:r w:rsidR="007F2EC3">
        <w:t xml:space="preserve">  </w:t>
      </w:r>
      <w:r w:rsidR="007F2EC3">
        <w:t xml:space="preserve">    </w:t>
      </w:r>
      <w:r w:rsidR="007F2EC3">
        <w:t xml:space="preserve"> </w:t>
      </w:r>
      <w:r w:rsidR="007F2EC3">
        <w:t xml:space="preserve"> </w:t>
      </w:r>
      <w:r w:rsidR="007F2EC3">
        <w:t>|</w:t>
      </w:r>
      <w:r>
        <w:t xml:space="preserve"> InProgress </w:t>
      </w:r>
      <w:r w:rsidR="00827853">
        <w:t xml:space="preserve"> </w:t>
      </w:r>
      <w:r w:rsidR="007F2EC3">
        <w:t xml:space="preserve"> </w:t>
      </w:r>
      <w:r w:rsidR="00827853">
        <w:t xml:space="preserve"> </w:t>
      </w:r>
      <w:r>
        <w:t xml:space="preserve">| 11:00 </w:t>
      </w:r>
      <w:r w:rsidR="007F2EC3">
        <w:t xml:space="preserve">UTC        </w:t>
      </w:r>
      <w:r>
        <w:t xml:space="preserve">| -              </w:t>
      </w:r>
      <w:r w:rsidR="00827853">
        <w:t xml:space="preserve">  </w:t>
      </w:r>
      <w:r w:rsidR="007F2EC3">
        <w:t xml:space="preserve">  </w:t>
      </w:r>
      <w:r w:rsidR="00827853">
        <w:t xml:space="preserve"> </w:t>
      </w:r>
      <w:r w:rsidR="007212E2">
        <w:t xml:space="preserve">  </w:t>
      </w:r>
      <w:r>
        <w:t>|</w:t>
      </w:r>
    </w:p>
    <w:p w14:paraId="0D0CFF30" w14:textId="4579FC86" w:rsidR="004172A3" w:rsidRDefault="00827853">
      <w:r>
        <w:t>|----------------------------------------------------------</w:t>
      </w:r>
      <w:r w:rsidR="007F2EC3">
        <w:t>--------------------</w:t>
      </w:r>
      <w:r>
        <w:t>--------------|</w:t>
      </w:r>
    </w:p>
    <w:p w14:paraId="101835DE" w14:textId="77777777" w:rsidR="00461964" w:rsidRDefault="00461964">
      <w:pPr>
        <w:rPr>
          <w:b/>
          <w:bCs/>
          <w:u w:val="single"/>
        </w:rPr>
      </w:pPr>
    </w:p>
    <w:p w14:paraId="286F1978" w14:textId="0BD73575" w:rsidR="004172A3" w:rsidRDefault="00000000">
      <w:r w:rsidRPr="004172A3">
        <w:rPr>
          <w:b/>
          <w:bCs/>
          <w:u w:val="single"/>
        </w:rPr>
        <w:t>Student View</w:t>
      </w:r>
    </w:p>
    <w:p w14:paraId="0A872F6B" w14:textId="7A6064EC" w:rsidR="004172A3" w:rsidRDefault="00000000">
      <w:r>
        <w:t>Exam: Title</w:t>
      </w:r>
      <w:r>
        <w:br/>
        <w:t>Max Attempts: 3</w:t>
      </w:r>
      <w:r>
        <w:br/>
        <w:t>Remaining Attempts: 2</w:t>
      </w:r>
    </w:p>
    <w:p w14:paraId="796DCCCD" w14:textId="77777777" w:rsidR="0026301C" w:rsidRDefault="004172A3" w:rsidP="00827853">
      <w:r>
        <w:t>Cooldown: 30 minutes</w:t>
      </w:r>
      <w:r>
        <w:br/>
      </w:r>
      <w:r w:rsidRPr="00827853">
        <w:rPr>
          <w:u w:val="single"/>
        </w:rPr>
        <w:t>[</w:t>
      </w:r>
      <w:r w:rsidRPr="007F2EC3">
        <w:rPr>
          <w:b/>
          <w:bCs/>
          <w:u w:val="single"/>
        </w:rPr>
        <w:t>Start Attempt</w:t>
      </w:r>
      <w:r w:rsidR="00827853" w:rsidRPr="007F2EC3">
        <w:rPr>
          <w:b/>
          <w:bCs/>
          <w:u w:val="single"/>
        </w:rPr>
        <w:t xml:space="preserve"> Button</w:t>
      </w:r>
      <w:r w:rsidRPr="00827853">
        <w:rPr>
          <w:u w:val="single"/>
        </w:rPr>
        <w:t>]</w:t>
      </w:r>
      <w:r>
        <w:t xml:space="preserve"> | or | </w:t>
      </w:r>
      <w:r w:rsidRPr="00827853">
        <w:rPr>
          <w:u w:val="single"/>
        </w:rPr>
        <w:t>Next Attempt Available at 3:00 PM</w:t>
      </w:r>
      <w:r>
        <w:t xml:space="preserve"> | or | </w:t>
      </w:r>
      <w:r w:rsidRPr="00827853">
        <w:rPr>
          <w:u w:val="single"/>
        </w:rPr>
        <w:t>No Attempts left</w:t>
      </w:r>
      <w:r>
        <w:br/>
      </w:r>
      <w:r>
        <w:br/>
      </w:r>
    </w:p>
    <w:p w14:paraId="4317B98C" w14:textId="6D18A46D" w:rsidR="00827853" w:rsidRDefault="00461964" w:rsidP="00827853">
      <w:r>
        <w:rPr>
          <w:b/>
          <w:bCs/>
        </w:rPr>
        <w:t xml:space="preserve">My </w:t>
      </w:r>
      <w:r w:rsidR="004172A3" w:rsidRPr="007F2EC3">
        <w:rPr>
          <w:b/>
          <w:bCs/>
        </w:rPr>
        <w:t>Attempts History</w:t>
      </w:r>
      <w:r w:rsidR="00827853">
        <w:br/>
        <w:t>|------------------------------------------------------------------------|</w:t>
      </w:r>
      <w:r w:rsidR="00827853">
        <w:br/>
        <w:t>| Attempt #   | Status             | Start Time     | End Time        |</w:t>
      </w:r>
      <w:r w:rsidR="00827853">
        <w:br/>
        <w:t>|----------------|-----------------|------------------|------------------|</w:t>
      </w:r>
      <w:r w:rsidR="00827853">
        <w:br/>
        <w:t>| 1                     | Completed   | 1</w:t>
      </w:r>
      <w:r w:rsidR="007F2EC3">
        <w:t>5</w:t>
      </w:r>
      <w:r w:rsidR="00827853">
        <w:t>:</w:t>
      </w:r>
      <w:r w:rsidR="007F2EC3">
        <w:t>3</w:t>
      </w:r>
      <w:r w:rsidR="00827853">
        <w:t xml:space="preserve">0  </w:t>
      </w:r>
      <w:r w:rsidR="007212E2">
        <w:t xml:space="preserve">IST      </w:t>
      </w:r>
      <w:r w:rsidR="00827853">
        <w:t xml:space="preserve"> | 1</w:t>
      </w:r>
      <w:r w:rsidR="007212E2">
        <w:t>5</w:t>
      </w:r>
      <w:r w:rsidR="00827853">
        <w:t>:</w:t>
      </w:r>
      <w:r w:rsidR="007212E2">
        <w:t>4</w:t>
      </w:r>
      <w:r w:rsidR="00827853">
        <w:t>5</w:t>
      </w:r>
      <w:r w:rsidR="007212E2">
        <w:t xml:space="preserve">   IST    </w:t>
      </w:r>
      <w:r w:rsidR="00827853">
        <w:t xml:space="preserve"> |</w:t>
      </w:r>
      <w:r w:rsidR="00827853">
        <w:br/>
        <w:t>| 2                     | InProgress   | 1</w:t>
      </w:r>
      <w:r w:rsidR="007212E2">
        <w:t>6</w:t>
      </w:r>
      <w:r w:rsidR="00827853">
        <w:t>:00</w:t>
      </w:r>
      <w:r w:rsidR="007212E2">
        <w:t xml:space="preserve">  IST      </w:t>
      </w:r>
      <w:r w:rsidR="00827853">
        <w:t xml:space="preserve"> | -                       </w:t>
      </w:r>
      <w:r w:rsidR="007212E2">
        <w:t xml:space="preserve"> </w:t>
      </w:r>
      <w:r w:rsidR="00827853">
        <w:t xml:space="preserve"> |</w:t>
      </w:r>
    </w:p>
    <w:p w14:paraId="0035FADE" w14:textId="77777777" w:rsidR="00827853" w:rsidRDefault="00827853" w:rsidP="00827853">
      <w:r>
        <w:t>|------------------------------------------------------------------------|</w:t>
      </w:r>
    </w:p>
    <w:p w14:paraId="58D98A97" w14:textId="0704BA94" w:rsidR="00A5585C" w:rsidRDefault="00000000" w:rsidP="002707DA">
      <w:pPr>
        <w:pStyle w:val="Heading1"/>
      </w:pPr>
      <w:r>
        <w:t>Acceptance Criteria</w:t>
      </w:r>
    </w:p>
    <w:p w14:paraId="17B22D42" w14:textId="09BD4F29" w:rsidR="002707DA" w:rsidRDefault="002707DA" w:rsidP="002707DA">
      <w:pPr>
        <w:pStyle w:val="ListParagraph"/>
        <w:numPr>
          <w:ilvl w:val="0"/>
          <w:numId w:val="14"/>
        </w:numPr>
      </w:pPr>
      <w:r>
        <w:t>Give a mechanism to switch between Admin view and Student View</w:t>
      </w:r>
    </w:p>
    <w:p w14:paraId="6B2E9E54" w14:textId="14A3A816" w:rsidR="002707DA" w:rsidRDefault="00000000" w:rsidP="002707DA">
      <w:pPr>
        <w:pStyle w:val="ListParagraph"/>
        <w:numPr>
          <w:ilvl w:val="0"/>
          <w:numId w:val="14"/>
        </w:numPr>
      </w:pPr>
      <w:r>
        <w:t>Only valid exam details should be saved.</w:t>
      </w:r>
    </w:p>
    <w:p w14:paraId="3BFDAD97" w14:textId="7D7B040C" w:rsidR="002707DA" w:rsidRDefault="002707DA" w:rsidP="002707DA">
      <w:pPr>
        <w:pStyle w:val="ListParagraph"/>
        <w:numPr>
          <w:ilvl w:val="0"/>
          <w:numId w:val="14"/>
        </w:numPr>
      </w:pPr>
      <w:r>
        <w:t>On exam update, all student attempts are cleared.</w:t>
      </w:r>
    </w:p>
    <w:p w14:paraId="23B80330" w14:textId="27A8E2A7" w:rsidR="002707DA" w:rsidRDefault="002707DA" w:rsidP="002707DA">
      <w:pPr>
        <w:pStyle w:val="ListParagraph"/>
        <w:numPr>
          <w:ilvl w:val="0"/>
          <w:numId w:val="14"/>
        </w:numPr>
      </w:pPr>
      <w:r>
        <w:t>Student can see the current exam and attempt status in student view</w:t>
      </w:r>
      <w:r w:rsidR="00FF4454">
        <w:t>.</w:t>
      </w:r>
    </w:p>
    <w:p w14:paraId="172A019F" w14:textId="77777777" w:rsidR="002707DA" w:rsidRDefault="00000000" w:rsidP="002707DA">
      <w:pPr>
        <w:pStyle w:val="ListParagraph"/>
        <w:numPr>
          <w:ilvl w:val="0"/>
          <w:numId w:val="14"/>
        </w:numPr>
      </w:pPr>
      <w:r>
        <w:t>A student cannot start a new attempt unless cooldown has passed and attempts remain.</w:t>
      </w:r>
    </w:p>
    <w:p w14:paraId="3A9BEA65" w14:textId="624C0A9E" w:rsidR="002707DA" w:rsidRDefault="00000000" w:rsidP="002707DA">
      <w:pPr>
        <w:pStyle w:val="ListParagraph"/>
        <w:numPr>
          <w:ilvl w:val="0"/>
          <w:numId w:val="14"/>
        </w:numPr>
      </w:pPr>
      <w:r>
        <w:t>In-progress attempts can</w:t>
      </w:r>
      <w:r w:rsidR="002707DA">
        <w:t xml:space="preserve"> only</w:t>
      </w:r>
      <w:r>
        <w:t xml:space="preserve"> be submitted.</w:t>
      </w:r>
    </w:p>
    <w:p w14:paraId="2CA6AD08" w14:textId="387296A4" w:rsidR="00A5585C" w:rsidRDefault="00000000" w:rsidP="002707DA">
      <w:pPr>
        <w:pStyle w:val="ListParagraph"/>
        <w:numPr>
          <w:ilvl w:val="0"/>
          <w:numId w:val="14"/>
        </w:numPr>
      </w:pPr>
      <w:r>
        <w:t xml:space="preserve">Both Admin and Student can </w:t>
      </w:r>
      <w:r w:rsidR="002707DA">
        <w:t>view</w:t>
      </w:r>
      <w:r>
        <w:t xml:space="preserve"> </w:t>
      </w:r>
      <w:r w:rsidR="002707DA">
        <w:t xml:space="preserve">attempt </w:t>
      </w:r>
      <w:r>
        <w:t>history in table.</w:t>
      </w:r>
    </w:p>
    <w:p w14:paraId="3039D121" w14:textId="18BD2D27" w:rsidR="00FF4454" w:rsidRDefault="002707DA" w:rsidP="00D72A09">
      <w:pPr>
        <w:pStyle w:val="ListParagraph"/>
        <w:numPr>
          <w:ilvl w:val="0"/>
          <w:numId w:val="14"/>
        </w:numPr>
      </w:pPr>
      <w:r>
        <w:t>Unit tests/Integration Tests are expected</w:t>
      </w:r>
      <w:r w:rsidR="00FF4454">
        <w:t>.</w:t>
      </w:r>
    </w:p>
    <w:p w14:paraId="60A4F58B" w14:textId="336CC7D7" w:rsidR="00461964" w:rsidRDefault="00461964" w:rsidP="00D72A09">
      <w:pPr>
        <w:pStyle w:val="ListParagraph"/>
        <w:numPr>
          <w:ilvl w:val="0"/>
          <w:numId w:val="14"/>
        </w:numPr>
      </w:pPr>
      <w:r>
        <w:t xml:space="preserve">Please submit a solution that you think is </w:t>
      </w:r>
      <w:r w:rsidRPr="009F7396">
        <w:rPr>
          <w:b/>
          <w:bCs/>
        </w:rPr>
        <w:t>production quality code</w:t>
      </w:r>
      <w:r>
        <w:t xml:space="preserve"> (validations errors shown to user, relevant code comments, consistent naming, following good design principles so that it is extensible in future, etc.)</w:t>
      </w:r>
    </w:p>
    <w:p w14:paraId="1148CE25" w14:textId="014EA11A" w:rsidR="00A5585C" w:rsidRDefault="00D72A09">
      <w:pPr>
        <w:pStyle w:val="Heading1"/>
      </w:pPr>
      <w:r>
        <w:lastRenderedPageBreak/>
        <w:t>Important Submission Instructions</w:t>
      </w:r>
    </w:p>
    <w:p w14:paraId="5D6D46C8" w14:textId="462C097E" w:rsidR="00D72A09" w:rsidRDefault="00D72A09" w:rsidP="00461964">
      <w:pPr>
        <w:pStyle w:val="ListParagraph"/>
        <w:numPr>
          <w:ilvl w:val="0"/>
          <w:numId w:val="17"/>
        </w:numPr>
      </w:pPr>
      <w:r>
        <w:t xml:space="preserve">Application (both API and UI) should be able to be executed from </w:t>
      </w:r>
      <w:r w:rsidR="00CD1C82">
        <w:t>VS Code</w:t>
      </w:r>
      <w:r w:rsidR="00052EBE">
        <w:t xml:space="preserve"> or Visual Studio</w:t>
      </w:r>
      <w:r>
        <w:t xml:space="preserve"> without any </w:t>
      </w:r>
      <w:r w:rsidR="00CD1C82">
        <w:t xml:space="preserve">extra </w:t>
      </w:r>
      <w:r>
        <w:t xml:space="preserve">setup. If </w:t>
      </w:r>
      <w:r w:rsidR="00FE5023">
        <w:t xml:space="preserve">you have any other preferences than </w:t>
      </w:r>
      <w:r w:rsidR="00052EBE">
        <w:t>these</w:t>
      </w:r>
      <w:r w:rsidR="00CD1C82">
        <w:t xml:space="preserve"> </w:t>
      </w:r>
      <w:r w:rsidR="00FE5023">
        <w:t xml:space="preserve">and </w:t>
      </w:r>
      <w:r w:rsidR="00CD1C82">
        <w:t>some</w:t>
      </w:r>
      <w:r>
        <w:t xml:space="preserve"> </w:t>
      </w:r>
      <w:r w:rsidR="00FE5023">
        <w:t xml:space="preserve">other </w:t>
      </w:r>
      <w:r>
        <w:t>setup is needed</w:t>
      </w:r>
      <w:r w:rsidR="00FE5023">
        <w:t xml:space="preserve"> to execute the application</w:t>
      </w:r>
      <w:r>
        <w:t xml:space="preserve">, then attach a </w:t>
      </w:r>
      <w:r w:rsidRPr="009F7396">
        <w:rPr>
          <w:b/>
          <w:bCs/>
        </w:rPr>
        <w:t>readme.md</w:t>
      </w:r>
      <w:r>
        <w:t xml:space="preserve"> file for the steps.</w:t>
      </w:r>
    </w:p>
    <w:p w14:paraId="41112A14" w14:textId="2C79F308" w:rsidR="00FF4454" w:rsidRDefault="00FF4454" w:rsidP="00FF4454">
      <w:pPr>
        <w:pStyle w:val="ListParagraph"/>
        <w:numPr>
          <w:ilvl w:val="0"/>
          <w:numId w:val="17"/>
        </w:numPr>
      </w:pPr>
      <w:r w:rsidRPr="00FF4454">
        <w:t>Please </w:t>
      </w:r>
      <w:r w:rsidRPr="009F7396">
        <w:rPr>
          <w:b/>
          <w:bCs/>
        </w:rPr>
        <w:t>do not host</w:t>
      </w:r>
      <w:r w:rsidRPr="00FF4454">
        <w:t xml:space="preserve"> the code on publicly accessible source control systems</w:t>
      </w:r>
      <w:r>
        <w:t xml:space="preserve">. </w:t>
      </w:r>
    </w:p>
    <w:p w14:paraId="5C14958E" w14:textId="6CD4E2BE" w:rsidR="00FF4454" w:rsidRDefault="00000000" w:rsidP="00FF4454">
      <w:pPr>
        <w:pStyle w:val="ListParagraph"/>
        <w:numPr>
          <w:ilvl w:val="0"/>
          <w:numId w:val="17"/>
        </w:numPr>
      </w:pPr>
      <w:r>
        <w:t>Submit your solution as a ZIP file containing source code</w:t>
      </w:r>
      <w:r w:rsidR="00FF4454">
        <w:t xml:space="preserve"> (</w:t>
      </w:r>
      <w:r w:rsidR="00FF4454" w:rsidRPr="009F7396">
        <w:rPr>
          <w:b/>
          <w:bCs/>
        </w:rPr>
        <w:t xml:space="preserve">without </w:t>
      </w:r>
      <w:r w:rsidR="004A2410">
        <w:rPr>
          <w:b/>
          <w:bCs/>
        </w:rPr>
        <w:t xml:space="preserve">obj, bin, </w:t>
      </w:r>
      <w:r w:rsidR="00FF4454" w:rsidRPr="009F7396">
        <w:rPr>
          <w:b/>
          <w:bCs/>
        </w:rPr>
        <w:t>node_modules</w:t>
      </w:r>
      <w:r w:rsidR="004A2410">
        <w:rPr>
          <w:b/>
          <w:bCs/>
        </w:rPr>
        <w:t xml:space="preserve"> folders</w:t>
      </w:r>
      <w:r w:rsidR="00FF4454">
        <w:t>)</w:t>
      </w:r>
      <w:r>
        <w:t>.</w:t>
      </w:r>
    </w:p>
    <w:p w14:paraId="64D1F1F7" w14:textId="71F63FC8" w:rsidR="00FF4454" w:rsidRDefault="00FF4454" w:rsidP="00FF4454">
      <w:pPr>
        <w:pStyle w:val="ListParagraph"/>
        <w:numPr>
          <w:ilvl w:val="0"/>
          <w:numId w:val="17"/>
        </w:numPr>
      </w:pPr>
      <w:r>
        <w:t xml:space="preserve">Please name the solution and zip </w:t>
      </w:r>
      <w:r w:rsidRPr="009F7396">
        <w:rPr>
          <w:b/>
          <w:bCs/>
        </w:rPr>
        <w:t>Firstname.Lastname.ExamAttemptsWithCooldown</w:t>
      </w:r>
      <w:r>
        <w:t>. (ex:   Deepak.Mishra.ExamAttemptsWithCooldown)</w:t>
      </w:r>
    </w:p>
    <w:p w14:paraId="31192ACC" w14:textId="63B4C97C" w:rsidR="00A5585C" w:rsidRDefault="00000000" w:rsidP="00FF4454">
      <w:pPr>
        <w:pStyle w:val="ListParagraph"/>
        <w:numPr>
          <w:ilvl w:val="0"/>
          <w:numId w:val="17"/>
        </w:numPr>
      </w:pPr>
      <w:r w:rsidRPr="009F7396">
        <w:rPr>
          <w:b/>
          <w:bCs/>
        </w:rPr>
        <w:t>Bonus</w:t>
      </w:r>
      <w:r>
        <w:t xml:space="preserve">: </w:t>
      </w:r>
      <w:r w:rsidR="001D1BE4">
        <w:t xml:space="preserve">Expose API with Swagger, add </w:t>
      </w:r>
      <w:r>
        <w:t>UI test</w:t>
      </w:r>
      <w:r w:rsidR="002707DA">
        <w:t>s</w:t>
      </w:r>
      <w:r>
        <w:t xml:space="preserve"> </w:t>
      </w:r>
      <w:r w:rsidR="002707DA">
        <w:t xml:space="preserve">or E2E test </w:t>
      </w:r>
      <w:r>
        <w:t>coverage.</w:t>
      </w:r>
    </w:p>
    <w:p w14:paraId="23C197E2" w14:textId="77777777" w:rsidR="00461964" w:rsidRPr="00461964" w:rsidRDefault="00461964" w:rsidP="00461964">
      <w:pPr>
        <w:pStyle w:val="Heading1"/>
      </w:pPr>
      <w:r w:rsidRPr="00461964">
        <w:t>Demo Video Submission Requirements</w:t>
      </w:r>
    </w:p>
    <w:p w14:paraId="54EC9171" w14:textId="77777777" w:rsidR="00461964" w:rsidRPr="00461964" w:rsidRDefault="00461964" w:rsidP="00461964">
      <w:pPr>
        <w:rPr>
          <w:lang w:val="en-IN"/>
        </w:rPr>
      </w:pPr>
      <w:r w:rsidRPr="00461964">
        <w:rPr>
          <w:lang w:val="en-IN"/>
        </w:rPr>
        <w:t xml:space="preserve">Along with your code submission, please provide a </w:t>
      </w:r>
      <w:r w:rsidRPr="00461964">
        <w:rPr>
          <w:b/>
          <w:bCs/>
          <w:lang w:val="en-IN"/>
        </w:rPr>
        <w:t>demo video</w:t>
      </w:r>
      <w:r w:rsidRPr="00461964">
        <w:rPr>
          <w:lang w:val="en-IN"/>
        </w:rPr>
        <w:t xml:space="preserve"> that includes the following:</w:t>
      </w:r>
    </w:p>
    <w:p w14:paraId="12947BD0" w14:textId="77777777" w:rsidR="00461964" w:rsidRPr="00461964" w:rsidRDefault="00461964" w:rsidP="00461964">
      <w:pPr>
        <w:numPr>
          <w:ilvl w:val="0"/>
          <w:numId w:val="19"/>
        </w:numPr>
        <w:rPr>
          <w:lang w:val="en-IN"/>
        </w:rPr>
      </w:pPr>
      <w:r w:rsidRPr="00461964">
        <w:rPr>
          <w:b/>
          <w:bCs/>
          <w:lang w:val="en-IN"/>
        </w:rPr>
        <w:t>Screen Recording + Face Cam</w:t>
      </w:r>
    </w:p>
    <w:p w14:paraId="655E9348" w14:textId="77777777" w:rsidR="00461964" w:rsidRPr="00461964" w:rsidRDefault="00461964" w:rsidP="00461964">
      <w:pPr>
        <w:numPr>
          <w:ilvl w:val="1"/>
          <w:numId w:val="19"/>
        </w:numPr>
        <w:rPr>
          <w:lang w:val="en-IN"/>
        </w:rPr>
      </w:pPr>
      <w:r w:rsidRPr="00461964">
        <w:rPr>
          <w:lang w:val="en-IN"/>
        </w:rPr>
        <w:t>Record your screen while demonstrating the application.</w:t>
      </w:r>
    </w:p>
    <w:p w14:paraId="78451E40" w14:textId="02F61899" w:rsidR="00461964" w:rsidRPr="00461964" w:rsidRDefault="00461964" w:rsidP="00461964">
      <w:pPr>
        <w:numPr>
          <w:ilvl w:val="1"/>
          <w:numId w:val="19"/>
        </w:numPr>
        <w:rPr>
          <w:lang w:val="en-IN"/>
        </w:rPr>
      </w:pPr>
      <w:r w:rsidRPr="00461964">
        <w:rPr>
          <w:lang w:val="en-IN"/>
        </w:rPr>
        <w:t xml:space="preserve">Your face must be clearly visible with </w:t>
      </w:r>
      <w:r w:rsidRPr="00461964">
        <w:rPr>
          <w:b/>
          <w:bCs/>
          <w:lang w:val="en-IN"/>
        </w:rPr>
        <w:t>good lighting</w:t>
      </w:r>
      <w:r w:rsidRPr="00461964">
        <w:rPr>
          <w:lang w:val="en-IN"/>
        </w:rPr>
        <w:t>.</w:t>
      </w:r>
    </w:p>
    <w:p w14:paraId="0EA66913" w14:textId="77777777" w:rsidR="00461964" w:rsidRPr="00461964" w:rsidRDefault="00461964" w:rsidP="00461964">
      <w:pPr>
        <w:numPr>
          <w:ilvl w:val="0"/>
          <w:numId w:val="19"/>
        </w:numPr>
        <w:rPr>
          <w:lang w:val="en-IN"/>
        </w:rPr>
      </w:pPr>
      <w:r w:rsidRPr="00461964">
        <w:rPr>
          <w:b/>
          <w:bCs/>
          <w:lang w:val="en-IN"/>
        </w:rPr>
        <w:t>Application Walkthrough</w:t>
      </w:r>
    </w:p>
    <w:p w14:paraId="2119C011" w14:textId="77777777" w:rsidR="00461964" w:rsidRPr="00461964" w:rsidRDefault="00461964" w:rsidP="00461964">
      <w:pPr>
        <w:numPr>
          <w:ilvl w:val="1"/>
          <w:numId w:val="19"/>
        </w:numPr>
        <w:rPr>
          <w:lang w:val="en-IN"/>
        </w:rPr>
      </w:pPr>
      <w:r w:rsidRPr="00461964">
        <w:rPr>
          <w:lang w:val="en-IN"/>
        </w:rPr>
        <w:t xml:space="preserve">Explain the functionality of both the </w:t>
      </w:r>
      <w:r w:rsidRPr="00461964">
        <w:rPr>
          <w:b/>
          <w:bCs/>
          <w:lang w:val="en-IN"/>
        </w:rPr>
        <w:t>UI (React)</w:t>
      </w:r>
      <w:r w:rsidRPr="00461964">
        <w:rPr>
          <w:lang w:val="en-IN"/>
        </w:rPr>
        <w:t xml:space="preserve"> and </w:t>
      </w:r>
      <w:r w:rsidRPr="00461964">
        <w:rPr>
          <w:b/>
          <w:bCs/>
          <w:lang w:val="en-IN"/>
        </w:rPr>
        <w:t>API (.NET)</w:t>
      </w:r>
      <w:r w:rsidRPr="00461964">
        <w:rPr>
          <w:lang w:val="en-IN"/>
        </w:rPr>
        <w:t>.</w:t>
      </w:r>
    </w:p>
    <w:p w14:paraId="73EA0E8F" w14:textId="77777777" w:rsidR="00461964" w:rsidRPr="00461964" w:rsidRDefault="00461964" w:rsidP="00461964">
      <w:pPr>
        <w:numPr>
          <w:ilvl w:val="1"/>
          <w:numId w:val="19"/>
        </w:numPr>
        <w:rPr>
          <w:lang w:val="en-IN"/>
        </w:rPr>
      </w:pPr>
      <w:r w:rsidRPr="00461964">
        <w:rPr>
          <w:lang w:val="en-IN"/>
        </w:rPr>
        <w:t>Show how the two parts interact.</w:t>
      </w:r>
    </w:p>
    <w:p w14:paraId="753D819A" w14:textId="29538318" w:rsidR="00461964" w:rsidRPr="00461964" w:rsidRDefault="00461964" w:rsidP="00461964">
      <w:pPr>
        <w:numPr>
          <w:ilvl w:val="1"/>
          <w:numId w:val="19"/>
        </w:numPr>
        <w:rPr>
          <w:lang w:val="en-IN"/>
        </w:rPr>
      </w:pPr>
      <w:r w:rsidRPr="00461964">
        <w:rPr>
          <w:lang w:val="en-IN"/>
        </w:rPr>
        <w:t xml:space="preserve">Run </w:t>
      </w:r>
      <w:r w:rsidRPr="00461964">
        <w:rPr>
          <w:b/>
          <w:bCs/>
          <w:lang w:val="en-IN"/>
        </w:rPr>
        <w:t>all test cases</w:t>
      </w:r>
      <w:r w:rsidRPr="00461964">
        <w:rPr>
          <w:lang w:val="en-IN"/>
        </w:rPr>
        <w:t xml:space="preserve"> for both UI and </w:t>
      </w:r>
      <w:r w:rsidRPr="00461964">
        <w:rPr>
          <w:lang w:val="en-IN"/>
        </w:rPr>
        <w:t>API and</w:t>
      </w:r>
      <w:r w:rsidRPr="00461964">
        <w:rPr>
          <w:lang w:val="en-IN"/>
        </w:rPr>
        <w:t xml:space="preserve"> demonstrate the results.</w:t>
      </w:r>
    </w:p>
    <w:p w14:paraId="53A1E250" w14:textId="77777777" w:rsidR="00461964" w:rsidRPr="00461964" w:rsidRDefault="00461964" w:rsidP="00461964">
      <w:pPr>
        <w:numPr>
          <w:ilvl w:val="0"/>
          <w:numId w:val="19"/>
        </w:numPr>
        <w:rPr>
          <w:lang w:val="en-IN"/>
        </w:rPr>
      </w:pPr>
      <w:r w:rsidRPr="00461964">
        <w:rPr>
          <w:b/>
          <w:bCs/>
          <w:lang w:val="en-IN"/>
        </w:rPr>
        <w:t>Technical Considerations</w:t>
      </w:r>
    </w:p>
    <w:p w14:paraId="0473EA29" w14:textId="77777777" w:rsidR="00461964" w:rsidRPr="00461964" w:rsidRDefault="00461964" w:rsidP="00461964">
      <w:pPr>
        <w:numPr>
          <w:ilvl w:val="1"/>
          <w:numId w:val="19"/>
        </w:numPr>
        <w:rPr>
          <w:lang w:val="en-IN"/>
        </w:rPr>
      </w:pPr>
      <w:r w:rsidRPr="00461964">
        <w:rPr>
          <w:lang w:val="en-IN"/>
        </w:rPr>
        <w:t>During your explanation, discuss aspects such as:</w:t>
      </w:r>
    </w:p>
    <w:p w14:paraId="3A3635F0" w14:textId="7A953506" w:rsidR="00461964" w:rsidRPr="00461964" w:rsidRDefault="00461964" w:rsidP="00461964">
      <w:pPr>
        <w:numPr>
          <w:ilvl w:val="2"/>
          <w:numId w:val="19"/>
        </w:numPr>
        <w:rPr>
          <w:lang w:val="en-IN"/>
        </w:rPr>
      </w:pPr>
      <w:r w:rsidRPr="00461964">
        <w:rPr>
          <w:b/>
          <w:bCs/>
          <w:lang w:val="en-IN"/>
        </w:rPr>
        <w:t>Extensibility/Future Improvements</w:t>
      </w:r>
      <w:r w:rsidRPr="00461964">
        <w:rPr>
          <w:lang w:val="en-IN"/>
        </w:rPr>
        <w:t xml:space="preserve"> (e.g., features you </w:t>
      </w:r>
      <w:r>
        <w:rPr>
          <w:lang w:val="en-IN"/>
        </w:rPr>
        <w:t xml:space="preserve">did not add, but </w:t>
      </w:r>
      <w:r w:rsidRPr="00461964">
        <w:rPr>
          <w:lang w:val="en-IN"/>
        </w:rPr>
        <w:t>would add if this were a production-ready application)</w:t>
      </w:r>
    </w:p>
    <w:p w14:paraId="4EE5E676" w14:textId="5FC31E1F" w:rsidR="00461964" w:rsidRPr="00CD4B7A" w:rsidRDefault="00461964" w:rsidP="00461964">
      <w:pPr>
        <w:numPr>
          <w:ilvl w:val="1"/>
          <w:numId w:val="19"/>
        </w:numPr>
        <w:rPr>
          <w:lang w:val="en-IN"/>
        </w:rPr>
      </w:pPr>
      <w:r w:rsidRPr="00461964">
        <w:rPr>
          <w:lang w:val="en-IN"/>
        </w:rPr>
        <w:t>You do not need to implement all of these, but you should describe your thought process.</w:t>
      </w:r>
    </w:p>
    <w:sectPr w:rsidR="00461964" w:rsidRPr="00CD4B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866234"/>
    <w:multiLevelType w:val="hybridMultilevel"/>
    <w:tmpl w:val="6A3C10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3610A9"/>
    <w:multiLevelType w:val="hybridMultilevel"/>
    <w:tmpl w:val="BCE05A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C70E6A"/>
    <w:multiLevelType w:val="hybridMultilevel"/>
    <w:tmpl w:val="6180E1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4415B7"/>
    <w:multiLevelType w:val="hybridMultilevel"/>
    <w:tmpl w:val="6A3C10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00261"/>
    <w:multiLevelType w:val="hybridMultilevel"/>
    <w:tmpl w:val="1658B51E"/>
    <w:lvl w:ilvl="0" w:tplc="7B8C143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DB3D2A"/>
    <w:multiLevelType w:val="hybridMultilevel"/>
    <w:tmpl w:val="4D0E6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5271DF"/>
    <w:multiLevelType w:val="hybridMultilevel"/>
    <w:tmpl w:val="852087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DC30DA"/>
    <w:multiLevelType w:val="hybridMultilevel"/>
    <w:tmpl w:val="B2945C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F05E35"/>
    <w:multiLevelType w:val="hybridMultilevel"/>
    <w:tmpl w:val="1C5651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6C7A1CF6">
      <w:numFmt w:val="bullet"/>
      <w:lvlText w:val="-"/>
      <w:lvlJc w:val="left"/>
      <w:pPr>
        <w:ind w:left="2340" w:hanging="360"/>
      </w:pPr>
      <w:rPr>
        <w:rFonts w:ascii="Cambria" w:eastAsiaTheme="minorEastAsia" w:hAnsi="Cambria" w:cstheme="minorBid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774EDE"/>
    <w:multiLevelType w:val="multilevel"/>
    <w:tmpl w:val="AD9A7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1367868">
    <w:abstractNumId w:val="8"/>
  </w:num>
  <w:num w:numId="2" w16cid:durableId="315112961">
    <w:abstractNumId w:val="6"/>
  </w:num>
  <w:num w:numId="3" w16cid:durableId="1444113093">
    <w:abstractNumId w:val="5"/>
  </w:num>
  <w:num w:numId="4" w16cid:durableId="593896967">
    <w:abstractNumId w:val="4"/>
  </w:num>
  <w:num w:numId="5" w16cid:durableId="1335836751">
    <w:abstractNumId w:val="7"/>
  </w:num>
  <w:num w:numId="6" w16cid:durableId="1625313173">
    <w:abstractNumId w:val="3"/>
  </w:num>
  <w:num w:numId="7" w16cid:durableId="34233619">
    <w:abstractNumId w:val="2"/>
  </w:num>
  <w:num w:numId="8" w16cid:durableId="134834273">
    <w:abstractNumId w:val="1"/>
  </w:num>
  <w:num w:numId="9" w16cid:durableId="445975244">
    <w:abstractNumId w:val="0"/>
  </w:num>
  <w:num w:numId="10" w16cid:durableId="1800951271">
    <w:abstractNumId w:val="16"/>
  </w:num>
  <w:num w:numId="11" w16cid:durableId="1330982659">
    <w:abstractNumId w:val="13"/>
  </w:num>
  <w:num w:numId="12" w16cid:durableId="1658994008">
    <w:abstractNumId w:val="17"/>
  </w:num>
  <w:num w:numId="13" w16cid:durableId="12345788">
    <w:abstractNumId w:val="11"/>
  </w:num>
  <w:num w:numId="14" w16cid:durableId="714617098">
    <w:abstractNumId w:val="10"/>
  </w:num>
  <w:num w:numId="15" w16cid:durableId="1718041464">
    <w:abstractNumId w:val="12"/>
  </w:num>
  <w:num w:numId="16" w16cid:durableId="1405831561">
    <w:abstractNumId w:val="15"/>
  </w:num>
  <w:num w:numId="17" w16cid:durableId="2054888380">
    <w:abstractNumId w:val="14"/>
  </w:num>
  <w:num w:numId="18" w16cid:durableId="780106119">
    <w:abstractNumId w:val="9"/>
  </w:num>
  <w:num w:numId="19" w16cid:durableId="9909871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E71"/>
    <w:rsid w:val="00034616"/>
    <w:rsid w:val="00052EBE"/>
    <w:rsid w:val="0006063C"/>
    <w:rsid w:val="0015074B"/>
    <w:rsid w:val="001C179A"/>
    <w:rsid w:val="001D1BE4"/>
    <w:rsid w:val="001E6421"/>
    <w:rsid w:val="0026301C"/>
    <w:rsid w:val="002707DA"/>
    <w:rsid w:val="00284B4F"/>
    <w:rsid w:val="0029639D"/>
    <w:rsid w:val="00326F90"/>
    <w:rsid w:val="003569CE"/>
    <w:rsid w:val="004172A3"/>
    <w:rsid w:val="004272AB"/>
    <w:rsid w:val="00461964"/>
    <w:rsid w:val="004A2410"/>
    <w:rsid w:val="004A31E8"/>
    <w:rsid w:val="004F7253"/>
    <w:rsid w:val="00554290"/>
    <w:rsid w:val="0064431E"/>
    <w:rsid w:val="007212E2"/>
    <w:rsid w:val="007275FC"/>
    <w:rsid w:val="007F2EC3"/>
    <w:rsid w:val="00827853"/>
    <w:rsid w:val="008A191F"/>
    <w:rsid w:val="00947BAE"/>
    <w:rsid w:val="0095087C"/>
    <w:rsid w:val="009F7396"/>
    <w:rsid w:val="00A316AB"/>
    <w:rsid w:val="00A5585C"/>
    <w:rsid w:val="00AA1D8D"/>
    <w:rsid w:val="00B47730"/>
    <w:rsid w:val="00C72279"/>
    <w:rsid w:val="00CB0664"/>
    <w:rsid w:val="00CD1C82"/>
    <w:rsid w:val="00CD4B7A"/>
    <w:rsid w:val="00D00463"/>
    <w:rsid w:val="00D40607"/>
    <w:rsid w:val="00D62A79"/>
    <w:rsid w:val="00D72A09"/>
    <w:rsid w:val="00E27AC1"/>
    <w:rsid w:val="00E87912"/>
    <w:rsid w:val="00EE6D9B"/>
    <w:rsid w:val="00F0214A"/>
    <w:rsid w:val="00F34E2C"/>
    <w:rsid w:val="00FC693F"/>
    <w:rsid w:val="00FE5023"/>
    <w:rsid w:val="00FF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8E974C"/>
  <w14:defaultImageDpi w14:val="300"/>
  <w15:docId w15:val="{A44944AA-768B-4CB7-A8EE-16EB8CB4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Agarwal</dc:creator>
  <cp:keywords/>
  <dc:description>generated by python-docx</dc:description>
  <cp:lastModifiedBy>Mayur Agarwal</cp:lastModifiedBy>
  <cp:revision>25</cp:revision>
  <dcterms:created xsi:type="dcterms:W3CDTF">2013-12-23T23:15:00Z</dcterms:created>
  <dcterms:modified xsi:type="dcterms:W3CDTF">2025-09-08T06:28:00Z</dcterms:modified>
  <cp:category/>
</cp:coreProperties>
</file>